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Gabriel Rodrigues de Oliveira, brasileira, Auxiliar de produção quimico, casado, portadora do RG nº 24542796 , CPF Nº 13834794619,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08/02/2024 e a terminar em 06/08/2024,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08 de February de 2024</w:t>
        <w:br/>
        <w:br/>
        <w:t>Cesar Augusto Martins Silva</w:t>
        <w:br/>
        <w:br/>
        <w:t>Jamile Alves de Assunção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