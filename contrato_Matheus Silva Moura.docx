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32"/>
        </w:rPr>
        <w:t>CONTRATO DE LOCAÇÃO</w:t>
      </w:r>
    </w:p>
    <w:p>
      <w:r>
        <w:rPr>
          <w:rFonts w:ascii="Arial" w:hAnsi="Arial"/>
        </w:rPr>
        <w:br/>
        <w:t>Os signatários deste instrumento, de um lado Cesar Augusto Martins Silva, brasileiro, casado, residente nesta cidade de Extrema MG à rua Carolina Ferreira de Andrade, nº 30, Bairro Tenentes 4, Extrema MG, portador do RG 23.991.978 e CPF 142.374.006-89, e do outro lado Matheus Silva Moura, brasileiro, operador CNC, solteiro, portador do RG nº 155.050.57 , CPF Nº 054.619.565-21, residente e domiciliado a Rua Carolina Ferreira De Andrade, 30 Tenentes 4 - Extrema MG, tem justos e contratados o seguinte, que mutuamente convencionam, outorgam e aceitam, a saber:</w:t>
        <w:br/>
        <w:br/>
        <w:t>1ª) O prazo de locação é de 6 meses (6 meses) a iniciar em 27/03/2024 e a terminar em 23/09/2024, data em que o locatário se obriga a restituir o imóvel desocupado ou de outra forma a renovar expressamente o novo contrato caso venha a permanecer no imóvel.</w:t>
        <w:br/>
        <w:br/>
        <w:t>2ª) O valor do aluguel é de R$ 900.00 (novecentos reais) que O LOCATÁRIO se compromete a pagar pontualmente no dia 10 de cada mês a vencer, no estabelecimento residencial do LOCADOR ou de seu representante, mês a vencer.</w:t>
        <w:br/>
        <w:br/>
        <w:t>3ª) Os consumos de água, luz, telefone e gás, assim como todos os encargos e tributos que indicam ou venham a incidir sobre o imóvel, conservação, seguro e outras decorrentes de Lei, assim como suas respectivas majorações, ficam a cargo do LOCATÁRIO.</w:t>
        <w:br/>
        <w:br/>
        <w:t>4ª) O LOCATÁRIO, salvo as obras que importem na segurança do imóvel, obriga-se a todas as outras, devendo trazer o imóvel locado em boas condições de higiene e limpeza, e em perfeito estado de conservação e funcionamento, para assim restituí-lo quando findo ou rescindido este contrato sem direito a indenização por quaisquer benfeitorias ainda que necessárias, as quais ficarão desde logo incorporadas ao imóvel;</w:t>
        <w:br/>
        <w:br/>
        <w:t>5ª) Obriga-se O LOCATÁRIO no curso de locação, a satisfazer todas as exigências dos Poderes Públicos a que der causa, não motivando elas a rescisão deste contrato;</w:t>
        <w:br/>
        <w:br/>
        <w:t>6ª) Não é permitido a transferência deste contrato, nem a sub-locação, cessão ou empréstimo total ou parcial do imóvel, sem aviso prévio consentimento por escrito do LOCADOR, devendo no caso deste ser dado, agir oportunamente junto aos ocupantes, a fim de que o imóvel esteja desimpedido nos termos do presente contrato. Igualmente não é permitido fazer modificações, transformações no imóvel, sem autorização escrita do LOCADOR;</w:t>
        <w:br/>
        <w:br/>
        <w:t>7ª) O LOCATÁRIO desde já faculta ao LOCADOR ou seu Representante, examinar ou vistoriar o imóvel locado quando entender conveniente;</w:t>
        <w:br/>
        <w:br/>
        <w:t>8ª) No caso de desapropriação do imóvel locado, ficará o LOCADOR desobrigado por todas cláusulas deste contrato, ressalvado ao LOCATÁRIO, tão somente, a faculdade de haver no poder desapropriante a indenização a que, por ventura, tiver direito;</w:t>
        <w:br/>
        <w:br/>
        <w:t>9ª) Nenhuma intimação do serviço sanitário será motivo para O LOCATÁRIO abandonar o imóvel ou pedir rescisão deste contrato, salvo procedendo vistoria judicial, que apure estar a construção ameaçando a ruir;</w:t>
        <w:br/>
        <w:br/>
        <w:t>10ª) Para todas as questões oriundas deste contrato, será competente o Foro da situação do imóvel, com renúncia de qualquer outro, por mais especial que se apresente;</w:t>
        <w:br/>
        <w:br/>
        <w:t>11ª) Tudo quanto for devido em razão do presente contrato e que não comportem o processo executivo, será cobrado em ação competente, ficando a cargo do devedor, em qualquer caso, os honorários advocatícios que o credor constituir para ressalva de seus direitos;</w:t>
        <w:br/>
        <w:br/>
        <w:t>12ª) Quaisquer estragos ocasionados ao imóvel e suas instalações, bem como as despesas a que o proprietário for obrigado por eventuais modificações feitas no imóvel, ficam sob responsabilidade do LOCATÁRIO.</w:t>
        <w:br/>
        <w:br/>
        <w:t>13ª) O locatário se compromete a pagar um mês de aluguel antecipado ao Locador.</w:t>
        <w:br/>
        <w:br/>
        <w:t>14ª) Assinam o presente contrato em 02 vias, de igual teor, em presença das testemunhas abaixo, destinando-se uma via para cada uma das partes interessadas.</w:t>
        <w:br/>
        <w:br/>
        <w:t>15ª) O volume do som, após às 22h00min deve ser baixo para não incomodar vizinhos, conforme determina a lei do Barulho Excessivo. Práticas de perturbação a vizinhança, provocando desordens, bem como quaisquer outras manifestações que venham a abalar a tranquilidade dos vizinhos e inclusive a reputação do local, devem ser evitadas e serão punidas, caso ocorram e venham a ser constatadas e objeto de reclamações e/ou boletins de ocorrência, responsabilizando-se o LOCATÁRIO e/ou infratores.</w:t>
        <w:br/>
        <w:br/>
        <w:t>Extrema - MG, 27 de March de 2024</w:t>
        <w:br/>
        <w:br/>
        <w:t>Cesar Augusto Martins Silva</w:t>
        <w:br/>
        <w:br/>
        <w:t>Matheus Silva Moura</w:t>
        <w:br/>
        <w:br/>
        <w:t>TESTEMUNHAS:</w:t>
        <w:br/>
        <w:br/>
        <w:t>________________________   ______________________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